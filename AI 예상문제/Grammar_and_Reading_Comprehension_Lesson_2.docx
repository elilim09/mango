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Lesson: Grammar and Reading Comprehension</w:t>
      </w:r>
    </w:p>
    <w:p>
      <w:pPr>
        <w:pStyle w:val="Heading2"/>
      </w:pPr>
      <w:r>
        <w:t>Passage 2:</w:t>
      </w:r>
    </w:p>
    <w:p>
      <w:r>
        <w:t>Denmark is considered one of the happiest countries in the world. One of the reasons for this is something called *hygge*. The word appeared in Danish writing for the first time during the 18th century, and *hygge* soon became a big part of Danish culture. It is a difficult word to define because it refers to a general feeling. The goal of a *hygge* lifestyle is not to seek out excitement, but to enjoy life's quiet moments.</w:t>
        <w:br/>
        <w:br/>
        <w:t>Comfort is an important part of *hygge*. Denmark's winters are long and cold, so people like to stay inside their warm homes and eat their favorite foods. Also, this lifestyle often includes simple and relaxing activities. (A) ______ taking a walk is a perfect way to spend an afternoon. (B) ______ there's nothing wrong with doing things alone, it is best to enjoy *hygge* with good friends. If you want to live a *hygge* lifestyle, take some time every day to do nothing but relax and be happy.</w:t>
      </w:r>
    </w:p>
    <w:p>
      <w:pPr>
        <w:pStyle w:val="Heading2"/>
      </w:pPr>
      <w:r>
        <w:t>Questions</w:t>
      </w:r>
    </w:p>
    <w:p>
      <w:r>
        <w:t>1. What is the title of the passage?</w:t>
        <w:br/>
        <w:t xml:space="preserve">   a. The Importance of Comfort</w:t>
        <w:br/>
        <w:t xml:space="preserve">   b. The Concept of Hygge</w:t>
        <w:br/>
        <w:t xml:space="preserve">   c. Danish Winters</w:t>
        <w:br/>
        <w:t xml:space="preserve">   d. How to Be Happy</w:t>
        <w:br/>
      </w:r>
    </w:p>
    <w:p>
      <w:r>
        <w:t>2. Which words best fill in the blanks (A) and (B)?</w:t>
        <w:br/>
        <w:t xml:space="preserve">   a. (A) Instead, (B) Unless</w:t>
        <w:br/>
        <w:t xml:space="preserve">   b. (A) Instead, (B) Although</w:t>
        <w:br/>
        <w:t xml:space="preserve">   c. (A) For instance, (B) Because</w:t>
        <w:br/>
        <w:t xml:space="preserve">   d. (A) For instance, (B) Although</w:t>
        <w:br/>
        <w:t xml:space="preserve">   e. (A) On the other hand, (B) Because</w:t>
        <w:br/>
      </w:r>
    </w:p>
    <w:p>
      <w:r>
        <w:t>3. Find and correct the grammatical error in the passage.</w:t>
        <w:br/>
        <w:t xml:space="preserve">   "The word was appeared in Danish writing for the first time during the 18th century."</w:t>
        <w:br/>
      </w:r>
    </w:p>
    <w:p>
      <w:r>
        <w:t>4. According to the passage, what is the goal of a hygge lifestyle?</w:t>
        <w:br/>
      </w:r>
    </w:p>
    <w:p>
      <w:r>
        <w:t>5. Why do people in Denmark prefer to stay inside their homes during winter?</w:t>
        <w:br/>
      </w:r>
    </w:p>
    <w:p>
      <w:r>
        <w:t>6. What kind of activities are associated with a hygge lifestyle?</w:t>
        <w:br/>
      </w:r>
    </w:p>
    <w:p>
      <w:r>
        <w:t>7. True or False: Hygge is about seeking out excitement.</w:t>
        <w:br/>
      </w:r>
    </w:p>
    <w:p>
      <w:r>
        <w:t>8. Fill in the blank: Comfort is an important part of ________.</w:t>
        <w:br/>
      </w:r>
    </w:p>
    <w:p>
      <w:r>
        <w:t>9. What should you do every day to live a hygge lifestyle?</w:t>
        <w:br/>
      </w:r>
    </w:p>
    <w:p>
      <w:r>
        <w:t>10. Explain the meaning of 'hygge' in your own words.</w:t>
        <w:br/>
      </w:r>
    </w:p>
    <w:p>
      <w:pPr>
        <w:pStyle w:val="Heading2"/>
      </w:pPr>
      <w:r>
        <w:t>Answer Key</w:t>
      </w:r>
    </w:p>
    <w:p>
      <w:r>
        <w:t>1. b. The Concept of Hygge</w:t>
      </w:r>
    </w:p>
    <w:p>
      <w:r>
        <w:t>2. d. (A) For instance, (B) Although</w:t>
      </w:r>
    </w:p>
    <w:p>
      <w:r>
        <w:t>3. "The word was appeared in Danish writing for the first time during the 18th century." =&gt; "The word appeared in Danish writing for the first time during the 18th century."</w:t>
      </w:r>
    </w:p>
    <w:p>
      <w:r>
        <w:t>4. The goal of a hygge lifestyle is to enjoy life's quiet moments.</w:t>
      </w:r>
    </w:p>
    <w:p>
      <w:r>
        <w:t>5. People in Denmark prefer to stay inside their homes during winter because the winters are long and cold.</w:t>
      </w:r>
    </w:p>
    <w:p>
      <w:r>
        <w:t>6. Activities associated with a hygge lifestyle include staying inside warm homes, eating favorite foods, and simple, relaxing activities.</w:t>
      </w:r>
    </w:p>
    <w:p>
      <w:r>
        <w:t>7. False</w:t>
      </w:r>
    </w:p>
    <w:p>
      <w:r>
        <w:t>8. Comfort is an important part of hygge.</w:t>
      </w:r>
    </w:p>
    <w:p>
      <w:r>
        <w:t>9. To live a hygge lifestyle, take some time every day to do nothing but relax and be happy.</w:t>
      </w:r>
    </w:p>
    <w:p>
      <w:r>
        <w:t>10. Hygge refers to a general feeling of comfort, coziness, and enjoying the quiet moments of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