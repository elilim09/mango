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Lesson: Grammar and Reading Comprehension</w:t>
      </w:r>
    </w:p>
    <w:p>
      <w:pPr>
        <w:pStyle w:val="Heading2"/>
      </w:pPr>
      <w:r>
        <w:t>Passage 3:</w:t>
      </w:r>
    </w:p>
    <w:p>
      <w:r>
        <w:t>Many people get nervous when they have to speak in public. They find it (1) __________ and scary. However, researchers have some good news. They've found a way (2) __________ to handle talking to yourself. More specifically, you should talk about yourself in the third person. In other words, (3) __________. Instead of thinking "I'm doing well," you should say "David is doing well." By examining your own performance as if you were examining that of someone else, you can (4) __________ your stress levels. In their study, the researchers found that people who talked to themselves this way showed fewer signs of stress. It seemed to help them (5) __________ their feelings. What's more, their public speaking skills were rated (6) __________ than those of people who used first-person language. The researchers believe that this small change in the language people use to refer to themselves can make a (7) __________ difference. So the next time you have to speak in front of your class, give it a try!</w:t>
      </w:r>
    </w:p>
    <w:p>
      <w:pPr>
        <w:pStyle w:val="Heading2"/>
      </w:pPr>
      <w:r>
        <w:t>Questions</w:t>
      </w:r>
    </w:p>
    <w:p>
      <w:r>
        <w:t>1. What is the most appropriate title for the passage?</w:t>
        <w:br/>
        <w:t xml:space="preserve">   a. How to Improve Your Language Skills</w:t>
        <w:br/>
        <w:t xml:space="preserve">   b. Public Speaking: Why It's So Stressful</w:t>
        <w:br/>
        <w:t xml:space="preserve">   c. Talking to Others is the Key to Success</w:t>
        <w:br/>
        <w:t xml:space="preserve">   d. How to Evaluate Public Speaking Skills</w:t>
        <w:br/>
        <w:t xml:space="preserve">   e. Need to Give a Speech? Talk to Yourself</w:t>
        <w:br/>
      </w:r>
    </w:p>
    <w:p>
      <w:r>
        <w:t>2. Which of the options 1 to 7 does NOT correctly fill in the blank?</w:t>
        <w:br/>
        <w:t xml:space="preserve">   a. (1) stressful</w:t>
        <w:br/>
        <w:t xml:space="preserve">   b. (2) to handle</w:t>
        <w:br/>
        <w:t xml:space="preserve">   c. (3) judge other people</w:t>
        <w:br/>
        <w:t xml:space="preserve">   d. (4) reduce</w:t>
        <w:br/>
        <w:t xml:space="preserve">   e. (5) control</w:t>
        <w:br/>
        <w:t xml:space="preserve">   f. (6) lower</w:t>
        <w:br/>
        <w:t xml:space="preserve">   g. (7) big</w:t>
        <w:br/>
      </w:r>
    </w:p>
    <w:p>
      <w:r>
        <w:t>3. Choose the most appropriate word to fill in the blank.</w:t>
        <w:br/>
        <w:t xml:space="preserve">   a. pretend you are fine</w:t>
        <w:br/>
        <w:t xml:space="preserve">   b. judge other people</w:t>
        <w:br/>
        <w:t xml:space="preserve">   c. ask a friend for advice</w:t>
        <w:br/>
        <w:t xml:space="preserve">   d. use your own name</w:t>
        <w:br/>
        <w:t xml:space="preserve">   e. practice in front of other people</w:t>
        <w:br/>
      </w:r>
    </w:p>
    <w:p>
      <w:r>
        <w:t>4. Rewrite the sentence in a grammatically correct way:</w:t>
        <w:br/>
        <w:t xml:space="preserve">   "a way (2) __________ to handle talking to yourself."</w:t>
        <w:br/>
      </w:r>
    </w:p>
    <w:p>
      <w:r>
        <w:t>5. What do researchers suggest to reduce stress when speaking in public?</w:t>
        <w:br/>
      </w:r>
    </w:p>
    <w:p>
      <w:r>
        <w:t>6. What should you say instead of thinking "I'm doing well"?</w:t>
        <w:br/>
      </w:r>
    </w:p>
    <w:p>
      <w:r>
        <w:t>7. According to the passage, how does examining your own performance as if you were examining someone else’s help?</w:t>
        <w:br/>
      </w:r>
    </w:p>
    <w:p>
      <w:r>
        <w:t>8. What did the researchers find about people who talked to themselves in the third person?</w:t>
        <w:br/>
      </w:r>
    </w:p>
    <w:p>
      <w:r>
        <w:t>9. True or False: People who used first-person language showed fewer signs of stress.</w:t>
        <w:br/>
      </w:r>
    </w:p>
    <w:p>
      <w:r>
        <w:t>10. How can this small change in language make a big difference?</w:t>
        <w:br/>
      </w:r>
    </w:p>
    <w:p>
      <w:pPr>
        <w:pStyle w:val="Heading2"/>
      </w:pPr>
      <w:r>
        <w:t>Answer Key</w:t>
      </w:r>
    </w:p>
    <w:p>
      <w:r>
        <w:t>1. e. Need to Give a Speech? Talk to Yourself</w:t>
      </w:r>
    </w:p>
    <w:p>
      <w:r>
        <w:t>2. c. (3) judge other people</w:t>
      </w:r>
    </w:p>
    <w:p>
      <w:r>
        <w:t>3. d. use your own name</w:t>
      </w:r>
    </w:p>
    <w:p>
      <w:r>
        <w:t>4. "a way (2) __________ to handle talking to yourself." =&gt; "a way to handle talking to yourself."</w:t>
      </w:r>
    </w:p>
    <w:p>
      <w:r>
        <w:t>5. Researchers suggest talking to yourself in the third person to reduce stress when speaking in public.</w:t>
      </w:r>
    </w:p>
    <w:p>
      <w:r>
        <w:t>6. Instead of thinking "I'm doing well," you should say "David is doing well."</w:t>
      </w:r>
    </w:p>
    <w:p>
      <w:r>
        <w:t>7. Examining your own performance as if you were examining someone else’s helps reduce stress levels.</w:t>
      </w:r>
    </w:p>
    <w:p>
      <w:r>
        <w:t>8. The researchers found that people who talked to themselves in the third person showed fewer signs of stress and had better public speaking skills.</w:t>
      </w:r>
    </w:p>
    <w:p>
      <w:r>
        <w:t>9. False</w:t>
      </w:r>
    </w:p>
    <w:p>
      <w:r>
        <w:t>10. This small change in language helps people feel less stressed and more in control, making a big difference in their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